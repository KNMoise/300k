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A1C" w14:textId="77777777" w:rsidR="00511CEF" w:rsidRDefault="00511CEF" w:rsidP="00511CEF">
      <w:pPr>
        <w:pStyle w:val="Heading1"/>
      </w:pPr>
      <w:r>
        <w:t>Label Design Invoice Summary</w:t>
      </w:r>
    </w:p>
    <w:p w14:paraId="33A06F73" w14:textId="44D41AC5" w:rsidR="00511CEF" w:rsidRPr="00511CEF" w:rsidRDefault="00511CEF" w:rsidP="00511CEF">
      <w:r>
        <w:t xml:space="preserve">Le 02-07-2025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18"/>
        <w:gridCol w:w="2160"/>
        <w:gridCol w:w="2160"/>
      </w:tblGrid>
      <w:tr w:rsidR="00511CEF" w14:paraId="6F464DCF" w14:textId="77777777" w:rsidTr="00511CEF">
        <w:tc>
          <w:tcPr>
            <w:tcW w:w="2802" w:type="dxa"/>
          </w:tcPr>
          <w:p w14:paraId="0AA6C2D1" w14:textId="77777777" w:rsidR="00511CEF" w:rsidRPr="00511CEF" w:rsidRDefault="00511CEF" w:rsidP="00511CEF">
            <w:pPr>
              <w:rPr>
                <w:b/>
                <w:bCs/>
              </w:rPr>
            </w:pPr>
            <w:r w:rsidRPr="00511CEF">
              <w:rPr>
                <w:b/>
                <w:bCs/>
              </w:rPr>
              <w:t>Label Name</w:t>
            </w:r>
          </w:p>
        </w:tc>
        <w:tc>
          <w:tcPr>
            <w:tcW w:w="1518" w:type="dxa"/>
          </w:tcPr>
          <w:p w14:paraId="3A8C8A31" w14:textId="7D701E93" w:rsidR="00511CEF" w:rsidRDefault="00511CEF" w:rsidP="00511CEF">
            <w:r>
              <w:rPr>
                <w:b/>
              </w:rPr>
              <w:t>Quantity</w:t>
            </w:r>
          </w:p>
        </w:tc>
        <w:tc>
          <w:tcPr>
            <w:tcW w:w="2160" w:type="dxa"/>
          </w:tcPr>
          <w:p w14:paraId="3C9E5178" w14:textId="2BDE0D44" w:rsidR="00511CEF" w:rsidRDefault="00511CEF" w:rsidP="00511CEF">
            <w:r>
              <w:rPr>
                <w:b/>
              </w:rPr>
              <w:t>Unit Price (RWF)</w:t>
            </w:r>
          </w:p>
        </w:tc>
        <w:tc>
          <w:tcPr>
            <w:tcW w:w="2160" w:type="dxa"/>
          </w:tcPr>
          <w:p w14:paraId="20A83001" w14:textId="72979137" w:rsidR="00511CEF" w:rsidRDefault="00511CEF" w:rsidP="00511CEF">
            <w:r>
              <w:rPr>
                <w:b/>
              </w:rPr>
              <w:t>Total (RWF)</w:t>
            </w:r>
          </w:p>
        </w:tc>
      </w:tr>
      <w:tr w:rsidR="00F828E9" w14:paraId="3588C92F" w14:textId="77777777" w:rsidTr="00511CEF">
        <w:tc>
          <w:tcPr>
            <w:tcW w:w="2802" w:type="dxa"/>
          </w:tcPr>
          <w:p w14:paraId="7723E7EC" w14:textId="77777777" w:rsidR="00F828E9" w:rsidRDefault="00000000">
            <w:r>
              <w:t>Petroleum Jelly</w:t>
            </w:r>
          </w:p>
        </w:tc>
        <w:tc>
          <w:tcPr>
            <w:tcW w:w="1518" w:type="dxa"/>
          </w:tcPr>
          <w:p w14:paraId="37852DF7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0B411F7F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5C61F88B" w14:textId="77777777" w:rsidR="00F828E9" w:rsidRDefault="00000000">
            <w:r>
              <w:t>30,000</w:t>
            </w:r>
          </w:p>
        </w:tc>
      </w:tr>
      <w:tr w:rsidR="00F828E9" w14:paraId="4244A911" w14:textId="77777777" w:rsidTr="00511CEF">
        <w:tc>
          <w:tcPr>
            <w:tcW w:w="2802" w:type="dxa"/>
          </w:tcPr>
          <w:p w14:paraId="5B9ADE00" w14:textId="77777777" w:rsidR="00F828E9" w:rsidRDefault="00000000">
            <w:r>
              <w:t>Hair Conditioner</w:t>
            </w:r>
          </w:p>
        </w:tc>
        <w:tc>
          <w:tcPr>
            <w:tcW w:w="1518" w:type="dxa"/>
          </w:tcPr>
          <w:p w14:paraId="5F437C3E" w14:textId="77777777" w:rsidR="00F828E9" w:rsidRDefault="00000000">
            <w:r>
              <w:t>1</w:t>
            </w:r>
          </w:p>
        </w:tc>
        <w:tc>
          <w:tcPr>
            <w:tcW w:w="2160" w:type="dxa"/>
          </w:tcPr>
          <w:p w14:paraId="3B0232FC" w14:textId="77777777" w:rsidR="00F828E9" w:rsidRDefault="00000000">
            <w:r>
              <w:t>30,000</w:t>
            </w:r>
          </w:p>
        </w:tc>
        <w:tc>
          <w:tcPr>
            <w:tcW w:w="2160" w:type="dxa"/>
          </w:tcPr>
          <w:p w14:paraId="5E6ACCEE" w14:textId="77777777" w:rsidR="00F828E9" w:rsidRDefault="00000000">
            <w:r>
              <w:t>30,000</w:t>
            </w:r>
          </w:p>
        </w:tc>
      </w:tr>
      <w:tr w:rsidR="006A5296" w14:paraId="3B4A29DD" w14:textId="77777777" w:rsidTr="00511CEF">
        <w:tc>
          <w:tcPr>
            <w:tcW w:w="2802" w:type="dxa"/>
          </w:tcPr>
          <w:p w14:paraId="17C2EFE1" w14:textId="4E799179" w:rsidR="006A5296" w:rsidRDefault="006A5296" w:rsidP="006A5296">
            <w:r>
              <w:t xml:space="preserve">Hair Gel </w:t>
            </w:r>
            <w:r>
              <w:t>–</w:t>
            </w:r>
            <w:r>
              <w:t xml:space="preserve"> </w:t>
            </w:r>
            <w:r>
              <w:t xml:space="preserve">X </w:t>
            </w:r>
            <w:r>
              <w:t>Large (L</w:t>
            </w:r>
            <w:r>
              <w:t>X</w:t>
            </w:r>
            <w:r>
              <w:t>)</w:t>
            </w:r>
          </w:p>
        </w:tc>
        <w:tc>
          <w:tcPr>
            <w:tcW w:w="1518" w:type="dxa"/>
          </w:tcPr>
          <w:p w14:paraId="2C793DEA" w14:textId="28CEAA99" w:rsidR="006A5296" w:rsidRDefault="006A5296" w:rsidP="006A5296">
            <w:r>
              <w:t>1</w:t>
            </w:r>
          </w:p>
        </w:tc>
        <w:tc>
          <w:tcPr>
            <w:tcW w:w="2160" w:type="dxa"/>
          </w:tcPr>
          <w:p w14:paraId="4249162B" w14:textId="5D1547DF" w:rsidR="006A5296" w:rsidRDefault="006A5296" w:rsidP="006A5296">
            <w:r>
              <w:t>30,000</w:t>
            </w:r>
          </w:p>
        </w:tc>
        <w:tc>
          <w:tcPr>
            <w:tcW w:w="2160" w:type="dxa"/>
          </w:tcPr>
          <w:p w14:paraId="08E45980" w14:textId="475AF616" w:rsidR="006A5296" w:rsidRDefault="006A5296" w:rsidP="006A5296">
            <w:r>
              <w:t>30,000</w:t>
            </w:r>
          </w:p>
        </w:tc>
      </w:tr>
      <w:tr w:rsidR="006A5296" w14:paraId="34AF7C58" w14:textId="77777777" w:rsidTr="00511CEF">
        <w:tc>
          <w:tcPr>
            <w:tcW w:w="2802" w:type="dxa"/>
          </w:tcPr>
          <w:p w14:paraId="5F16CC83" w14:textId="77777777" w:rsidR="006A5296" w:rsidRDefault="006A5296" w:rsidP="006A5296">
            <w:r>
              <w:t>Hair Gel - Large (L)</w:t>
            </w:r>
          </w:p>
        </w:tc>
        <w:tc>
          <w:tcPr>
            <w:tcW w:w="1518" w:type="dxa"/>
          </w:tcPr>
          <w:p w14:paraId="08B0A78B" w14:textId="77777777" w:rsidR="006A5296" w:rsidRDefault="006A5296" w:rsidP="006A5296">
            <w:r>
              <w:t>1</w:t>
            </w:r>
          </w:p>
        </w:tc>
        <w:tc>
          <w:tcPr>
            <w:tcW w:w="2160" w:type="dxa"/>
          </w:tcPr>
          <w:p w14:paraId="7C182CD3" w14:textId="32FBD6B1" w:rsidR="006A5296" w:rsidRDefault="006A5296" w:rsidP="006A5296">
            <w:r>
              <w:t>1</w:t>
            </w:r>
            <w:r w:rsidR="00AD07E5">
              <w:t>0</w:t>
            </w:r>
            <w:r>
              <w:t>,000</w:t>
            </w:r>
          </w:p>
        </w:tc>
        <w:tc>
          <w:tcPr>
            <w:tcW w:w="2160" w:type="dxa"/>
          </w:tcPr>
          <w:p w14:paraId="467C96BC" w14:textId="3F2D1D22" w:rsidR="006A5296" w:rsidRDefault="006A5296" w:rsidP="006A5296">
            <w:r>
              <w:t>15,000</w:t>
            </w:r>
          </w:p>
        </w:tc>
      </w:tr>
      <w:tr w:rsidR="006A5296" w14:paraId="5221CF23" w14:textId="77777777" w:rsidTr="00511CEF">
        <w:tc>
          <w:tcPr>
            <w:tcW w:w="2802" w:type="dxa"/>
          </w:tcPr>
          <w:p w14:paraId="4B4211D6" w14:textId="77777777" w:rsidR="006A5296" w:rsidRDefault="006A5296" w:rsidP="006A5296">
            <w:r>
              <w:t>Hair Gel - Medium (M)</w:t>
            </w:r>
          </w:p>
        </w:tc>
        <w:tc>
          <w:tcPr>
            <w:tcW w:w="1518" w:type="dxa"/>
          </w:tcPr>
          <w:p w14:paraId="40B31EBA" w14:textId="77777777" w:rsidR="006A5296" w:rsidRDefault="006A5296" w:rsidP="006A5296">
            <w:r>
              <w:t>1</w:t>
            </w:r>
          </w:p>
        </w:tc>
        <w:tc>
          <w:tcPr>
            <w:tcW w:w="2160" w:type="dxa"/>
          </w:tcPr>
          <w:p w14:paraId="32AE9332" w14:textId="6D4DF449" w:rsidR="006A5296" w:rsidRDefault="006A5296" w:rsidP="006A5296">
            <w:r>
              <w:t>1</w:t>
            </w:r>
            <w:r w:rsidR="00AD07E5">
              <w:t>0</w:t>
            </w:r>
            <w:r>
              <w:t>,000</w:t>
            </w:r>
          </w:p>
        </w:tc>
        <w:tc>
          <w:tcPr>
            <w:tcW w:w="2160" w:type="dxa"/>
          </w:tcPr>
          <w:p w14:paraId="6E51C5E5" w14:textId="77777777" w:rsidR="006A5296" w:rsidRDefault="006A5296" w:rsidP="006A5296">
            <w:r>
              <w:t>30,000</w:t>
            </w:r>
          </w:p>
        </w:tc>
      </w:tr>
      <w:tr w:rsidR="006A5296" w14:paraId="09C81014" w14:textId="77777777" w:rsidTr="00511CEF">
        <w:tc>
          <w:tcPr>
            <w:tcW w:w="2802" w:type="dxa"/>
          </w:tcPr>
          <w:p w14:paraId="76144FBF" w14:textId="77777777" w:rsidR="006A5296" w:rsidRDefault="006A5296" w:rsidP="006A5296">
            <w:r>
              <w:t>Hair Gel - Small (S)</w:t>
            </w:r>
          </w:p>
        </w:tc>
        <w:tc>
          <w:tcPr>
            <w:tcW w:w="1518" w:type="dxa"/>
          </w:tcPr>
          <w:p w14:paraId="04445105" w14:textId="77777777" w:rsidR="006A5296" w:rsidRDefault="006A5296" w:rsidP="006A5296">
            <w:r>
              <w:t>1</w:t>
            </w:r>
          </w:p>
        </w:tc>
        <w:tc>
          <w:tcPr>
            <w:tcW w:w="2160" w:type="dxa"/>
          </w:tcPr>
          <w:p w14:paraId="4BE4DF65" w14:textId="692D0467" w:rsidR="006A5296" w:rsidRDefault="006A5296" w:rsidP="006A5296">
            <w:r>
              <w:t>1</w:t>
            </w:r>
            <w:r w:rsidR="00AD07E5">
              <w:t>0</w:t>
            </w:r>
            <w:r>
              <w:t>,000</w:t>
            </w:r>
          </w:p>
        </w:tc>
        <w:tc>
          <w:tcPr>
            <w:tcW w:w="2160" w:type="dxa"/>
          </w:tcPr>
          <w:p w14:paraId="265AF079" w14:textId="77777777" w:rsidR="006A5296" w:rsidRDefault="006A5296" w:rsidP="006A5296">
            <w:r>
              <w:t>30,000</w:t>
            </w:r>
          </w:p>
        </w:tc>
      </w:tr>
    </w:tbl>
    <w:p w14:paraId="5B1D72A1" w14:textId="77777777" w:rsidR="00F828E9" w:rsidRDefault="00F828E9"/>
    <w:p w14:paraId="13C38081" w14:textId="66F85088" w:rsidR="00F828E9" w:rsidRPr="00511CEF" w:rsidRDefault="00000000">
      <w:pPr>
        <w:rPr>
          <w:b/>
          <w:bCs/>
        </w:rPr>
      </w:pPr>
      <w:r w:rsidRPr="00511CEF">
        <w:rPr>
          <w:b/>
          <w:bCs/>
        </w:rPr>
        <w:t xml:space="preserve">Total Number of Labels: </w:t>
      </w:r>
      <w:r w:rsidR="001F6554">
        <w:rPr>
          <w:b/>
          <w:bCs/>
        </w:rPr>
        <w:t>6</w:t>
      </w:r>
    </w:p>
    <w:p w14:paraId="4E258B8F" w14:textId="60B558CD" w:rsidR="00F828E9" w:rsidRPr="00511CEF" w:rsidRDefault="00000000">
      <w:pPr>
        <w:rPr>
          <w:b/>
          <w:bCs/>
        </w:rPr>
      </w:pPr>
      <w:r w:rsidRPr="00511CEF">
        <w:rPr>
          <w:b/>
          <w:bCs/>
        </w:rPr>
        <w:t>Total Amount: 1</w:t>
      </w:r>
      <w:r w:rsidR="004828E8">
        <w:rPr>
          <w:b/>
          <w:bCs/>
        </w:rPr>
        <w:t>20</w:t>
      </w:r>
      <w:r w:rsidRPr="00511CEF">
        <w:rPr>
          <w:b/>
          <w:bCs/>
        </w:rPr>
        <w:t>,000 RWF</w:t>
      </w:r>
    </w:p>
    <w:sectPr w:rsidR="00F828E9" w:rsidRPr="00511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999492">
    <w:abstractNumId w:val="8"/>
  </w:num>
  <w:num w:numId="2" w16cid:durableId="712576083">
    <w:abstractNumId w:val="6"/>
  </w:num>
  <w:num w:numId="3" w16cid:durableId="742795620">
    <w:abstractNumId w:val="5"/>
  </w:num>
  <w:num w:numId="4" w16cid:durableId="685716355">
    <w:abstractNumId w:val="4"/>
  </w:num>
  <w:num w:numId="5" w16cid:durableId="2070837629">
    <w:abstractNumId w:val="7"/>
  </w:num>
  <w:num w:numId="6" w16cid:durableId="1333098462">
    <w:abstractNumId w:val="3"/>
  </w:num>
  <w:num w:numId="7" w16cid:durableId="1414398947">
    <w:abstractNumId w:val="2"/>
  </w:num>
  <w:num w:numId="8" w16cid:durableId="1555694731">
    <w:abstractNumId w:val="1"/>
  </w:num>
  <w:num w:numId="9" w16cid:durableId="666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BEE"/>
    <w:rsid w:val="0015074B"/>
    <w:rsid w:val="001F6554"/>
    <w:rsid w:val="00221C73"/>
    <w:rsid w:val="0029639D"/>
    <w:rsid w:val="002E2055"/>
    <w:rsid w:val="00326F90"/>
    <w:rsid w:val="004828E8"/>
    <w:rsid w:val="00511CEF"/>
    <w:rsid w:val="00556AF9"/>
    <w:rsid w:val="006A5296"/>
    <w:rsid w:val="00AA1D8D"/>
    <w:rsid w:val="00AD07E5"/>
    <w:rsid w:val="00B47730"/>
    <w:rsid w:val="00CB0664"/>
    <w:rsid w:val="00F828E9"/>
    <w:rsid w:val="00FC693F"/>
    <w:rsid w:val="00F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7CB99"/>
  <w14:defaultImageDpi w14:val="300"/>
  <w15:docId w15:val="{07DCB9AC-F3D7-4DB1-A9C0-941A90B0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DevMoise</cp:lastModifiedBy>
  <cp:revision>7</cp:revision>
  <cp:lastPrinted>2025-07-02T16:15:00Z</cp:lastPrinted>
  <dcterms:created xsi:type="dcterms:W3CDTF">2013-12-23T23:15:00Z</dcterms:created>
  <dcterms:modified xsi:type="dcterms:W3CDTF">2025-07-02T16:16:00Z</dcterms:modified>
  <cp:category/>
</cp:coreProperties>
</file>